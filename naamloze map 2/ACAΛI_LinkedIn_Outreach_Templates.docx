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LinkedIn Outreach Templates</w:t>
      </w:r>
    </w:p>
    <w:p>
      <w:pPr>
        <w:pStyle w:val="Heading1"/>
      </w:pPr>
      <w:r>
        <w:t>1. Eerste Bericht - Introductie en Interesse in Demo (NL)</w:t>
      </w:r>
    </w:p>
    <w:p>
      <w:r>
        <w:t>Onderwerp: Verkenning van samenwerking rond energie-efficiëntie en comfortoptimalisatie</w:t>
        <w:br/>
        <w:br/>
        <w:t>Hallo [Naam],</w:t>
        <w:br/>
        <w:br/>
        <w:t>Ik hoop dat alles goed gaat! Ik ben de oprichter van ACAΛI, een innovatieve oplossing voor energiebeheer en gebouwoptimalisatie. Ons systeem, dat gebaseerd is op kunstmatige intelligentie, biedt een slim platform voor het verbeteren van comfort, energie-efficiëntie en ESG-rapportage in gebouwen.</w:t>
        <w:br/>
        <w:br/>
        <w:t>Als expert in [sector] zou ik je graag onze demo van ACAΛI willen tonen. Ik ben ervan overtuigd dat het interessant kan zijn voor [bedrijf] in verband met [een specifiek project, zoals energie-optimalisatie, ESG-doelen, smart building oplossingen].</w:t>
        <w:br/>
        <w:br/>
        <w:t>Zou je het zien zitten om een korte demonstratie te plannen? Ik hoor graag van je!</w:t>
        <w:br/>
        <w:br/>
        <w:t>Met vriendelijke groet,</w:t>
        <w:br/>
        <w:t>[Je Naam]</w:t>
        <w:br/>
        <w:t>Oprichter ACAΛI</w:t>
        <w:br/>
      </w:r>
    </w:p>
    <w:p>
      <w:pPr>
        <w:pStyle w:val="Heading1"/>
      </w:pPr>
      <w:r>
        <w:t>1. First Message - Introduction and Interest in Demo (EN)</w:t>
      </w:r>
    </w:p>
    <w:p>
      <w:r>
        <w:t>Subject: Exploring collaboration on energy efficiency and comfort optimization</w:t>
        <w:br/>
        <w:br/>
        <w:t>Hi [Name],</w:t>
        <w:br/>
        <w:br/>
        <w:t>I hope all is well! I am the founder of ACAΛI, an innovative solution for energy management and building optimization. Our system, powered by AI, offers a smart platform to enhance comfort, energy efficiency, and ESG reporting in buildings.</w:t>
        <w:br/>
        <w:br/>
        <w:t>As an expert in [sector], I’d love to show you our demo of ACAΛI. I believe it could be of great interest to [company], especially regarding [specific project, e.g., energy optimization, ESG goals, smart building solutions].</w:t>
        <w:br/>
        <w:br/>
        <w:t>Would you be open to a brief demo session? I look forward to hearing from you!</w:t>
        <w:br/>
        <w:br/>
        <w:t>Best regards,</w:t>
        <w:br/>
        <w:t>[Your Name]</w:t>
        <w:br/>
        <w:t>Founder of ACAΛI</w:t>
        <w:br/>
      </w:r>
    </w:p>
    <w:p>
      <w:pPr>
        <w:pStyle w:val="Heading1"/>
      </w:pPr>
      <w:r>
        <w:t>2. Follow-up Bericht - Demo en Uitnodiging voor Verdere Gesprekken (NL)</w:t>
      </w:r>
    </w:p>
    <w:p>
      <w:r>
        <w:t>Onderwerp: Een korte follow-up over onze demo-aanbieding</w:t>
        <w:br/>
        <w:br/>
        <w:t>Hallo [Naam],</w:t>
        <w:br/>
        <w:br/>
        <w:t>Ik wilde even follow-upen op mijn vorige bericht over de demo van ACAΛI. Ons platform heeft al veel waarde toegevoegd voor bedrijven die hun energieverbruik willen optimaliseren en tegelijkertijd het comfort voor hun medewerkers willen verbeteren.</w:t>
        <w:br/>
        <w:br/>
        <w:t>Als je interesse hebt, zou ik graag een kort gesprek inplannen om te zien hoe ACAΛI kan bijdragen aan je doelstellingen, vooral op het gebied van energiebeheer, ESG-rapportage en smart buildings.</w:t>
        <w:br/>
        <w:br/>
        <w:t>Laat het me weten als je hier tijd voor hebt!</w:t>
        <w:br/>
        <w:br/>
        <w:t>Met vriendelijke groet,</w:t>
        <w:br/>
        <w:t>[Je Naam]</w:t>
        <w:br/>
        <w:t>Oprichter ACAΛI</w:t>
        <w:br/>
      </w:r>
    </w:p>
    <w:p>
      <w:pPr>
        <w:pStyle w:val="Heading1"/>
      </w:pPr>
      <w:r>
        <w:t>2. Follow-up Message - Demo and Invitation for Further Conversations (EN)</w:t>
      </w:r>
    </w:p>
    <w:p>
      <w:r>
        <w:t>Subject: A quick follow-up on our demo offer</w:t>
        <w:br/>
        <w:br/>
        <w:t>Hi [Name],</w:t>
        <w:br/>
        <w:br/>
        <w:t>Just following up on my previous message regarding the ACAΛI demo. Our platform has already provided significant value to companies looking to optimize their energy usage while improving comfort for their employees.</w:t>
        <w:br/>
        <w:br/>
        <w:t>If you’re interested, I’d be happy to schedule a short call to discuss how ACAΛI can support your goals, especially in areas of energy management, ESG reporting, and smart buildings.</w:t>
        <w:br/>
        <w:br/>
        <w:t>Let me know if you’d have time for this!</w:t>
        <w:br/>
        <w:br/>
        <w:t>Best regards,</w:t>
        <w:br/>
        <w:t>[Your Name]</w:t>
        <w:br/>
        <w:t>Founder of ACAΛI</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