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ACAΛI – MVP Beschrijving</w:t>
      </w:r>
    </w:p>
    <w:p>
      <w:pPr>
        <w:pStyle w:val="Heading1"/>
      </w:pPr>
      <w:r>
        <w:t>Titel:</w:t>
      </w:r>
    </w:p>
    <w:p>
      <w:r>
        <w:t>MVP – ACAΛI Lambda &amp; Pulse Core</w:t>
      </w:r>
    </w:p>
    <w:p>
      <w:pPr>
        <w:pStyle w:val="Heading1"/>
      </w:pPr>
      <w:r>
        <w:t>Samenvatting:</w:t>
      </w:r>
    </w:p>
    <w:p>
      <w:r>
        <w:t>De MVP van ACAΛI bestaat uit een werkende combinatie van een frontend-gebaseerde gebruikersinterface (Lambda UI) en een backend API-module (Pulse Core) die comfortanalyse uitvoert op basis van realtime gegevens.</w:t>
      </w:r>
    </w:p>
    <w:p>
      <w:pPr>
        <w:pStyle w:val="Heading1"/>
      </w:pPr>
      <w:r>
        <w:t>Componenten van de MVP:</w:t>
      </w:r>
    </w:p>
    <w:p>
      <w:pPr>
        <w:pStyle w:val="ListNumber"/>
      </w:pPr>
      <w:r>
        <w:t>1. Lambda UI (Frontend):</w:t>
      </w:r>
    </w:p>
    <w:p>
      <w:pPr>
        <w:pStyle w:val="ListBullet"/>
      </w:pPr>
      <w:r>
        <w:t>- Live via Netlify beschikbaar (HTML/JS/CSS)</w:t>
      </w:r>
    </w:p>
    <w:p>
      <w:pPr>
        <w:pStyle w:val="ListBullet"/>
      </w:pPr>
      <w:r>
        <w:t>- Slider voor voorkeurstemperatuur</w:t>
      </w:r>
    </w:p>
    <w:p>
      <w:pPr>
        <w:pStyle w:val="ListBullet"/>
      </w:pPr>
      <w:r>
        <w:t>- Simulatie van CO₂, licht en aanwezigheid</w:t>
      </w:r>
    </w:p>
    <w:p>
      <w:pPr>
        <w:pStyle w:val="ListBullet"/>
      </w:pPr>
      <w:r>
        <w:t>- Realtime status- en aanbevelingsweergave</w:t>
      </w:r>
    </w:p>
    <w:p>
      <w:pPr>
        <w:pStyle w:val="ListNumber"/>
      </w:pPr>
      <w:r>
        <w:t>2. Pulse Core (Backend):</w:t>
      </w:r>
    </w:p>
    <w:p>
      <w:pPr>
        <w:pStyle w:val="ListBullet"/>
      </w:pPr>
      <w:r>
        <w:t>- FastAPI backend live via Replit</w:t>
      </w:r>
    </w:p>
    <w:p>
      <w:pPr>
        <w:pStyle w:val="ListBullet"/>
      </w:pPr>
      <w:r>
        <w:t>- API ontvangt comfortdata via POST</w:t>
      </w:r>
    </w:p>
    <w:p>
      <w:pPr>
        <w:pStyle w:val="ListBullet"/>
      </w:pPr>
      <w:r>
        <w:t>- Analyseert waarden zoals temperatuur, CO₂, aanwezigheid, licht</w:t>
      </w:r>
    </w:p>
    <w:p>
      <w:pPr>
        <w:pStyle w:val="ListBullet"/>
      </w:pPr>
      <w:r>
        <w:t>- Retourneert status ('comfortable' of 'uncomfortable') met aanbeveling</w:t>
      </w:r>
    </w:p>
    <w:p>
      <w:pPr>
        <w:pStyle w:val="Heading1"/>
      </w:pPr>
      <w:r>
        <w:t>Live demonstratie:</w:t>
      </w:r>
    </w:p>
    <w:p>
      <w:r>
        <w:t>De MVP is live toegankelijk via de volgende URL:</w:t>
      </w:r>
    </w:p>
    <w:p>
      <w:r>
        <w:t>👉 https://jouw-netlify-link</w:t>
      </w:r>
    </w:p>
    <w:p>
      <w:r>
        <w:t>De backend draait via Replit op:</w:t>
      </w:r>
    </w:p>
    <w:p>
      <w:r>
        <w:t>👉 https://c36eed6f-890f-4119-9dae-65c8789140fb-00-1nizqk4e1p5uc.picard.replit.dev</w:t>
      </w:r>
    </w:p>
    <w:p>
      <w:pPr>
        <w:pStyle w:val="Heading1"/>
      </w:pPr>
      <w:r>
        <w:t>Toekomstige uitbreidingen:</w:t>
      </w:r>
    </w:p>
    <w:p>
      <w:pPr>
        <w:pStyle w:val="ListBullet"/>
      </w:pPr>
      <w:r>
        <w:t>- Integratie met echte sensoren (Edge AI / IoT)</w:t>
      </w:r>
    </w:p>
    <w:p>
      <w:pPr>
        <w:pStyle w:val="ListBullet"/>
      </w:pPr>
      <w:r>
        <w:t>- Meerdere zones of ruimtes met individuele optimalisatie</w:t>
      </w:r>
    </w:p>
    <w:p>
      <w:pPr>
        <w:pStyle w:val="ListBullet"/>
      </w:pPr>
      <w:r>
        <w:t>- Uitbreiding naar rapportage, tokenization en automatisatie</w:t>
      </w:r>
    </w:p>
    <w:p>
      <w:pPr>
        <w:pStyle w:val="ListBullet"/>
      </w:pPr>
      <w:r>
        <w:t>- ESRS/CSRD-compatibele output voor duurzaamheid en welzijn</w:t>
      </w:r>
    </w:p>
    <w:p>
      <w:r>
        <w:t>Deze MVP dient als technische en functionele validatie voor het comfortmodel, de backend-logica en de gebruikerservaring van ACAΛI in realistische context.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