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Pilot Intake – Voorbereiding op Activatie / Pilot Intake – Pre-Activation</w:t>
      </w:r>
    </w:p>
    <w:p>
      <w:pPr>
        <w:pStyle w:val="ListNumber"/>
      </w:pPr>
      <w:r>
        <w:t>1. Organisatie &amp; Contactpersoon / Organization &amp; Contact Person</w:t>
      </w:r>
    </w:p>
    <w:p>
      <w:pPr/>
      <w:r>
        <w:br/>
      </w:r>
    </w:p>
    <w:p>
      <w:pPr>
        <w:pStyle w:val="ListNumber"/>
      </w:pPr>
      <w:r>
        <w:t>2. Gebouw of ruimte (type, locatie, oppervlakte) / Building or space (type, location, size)</w:t>
      </w:r>
    </w:p>
    <w:p>
      <w:pPr/>
      <w:r>
        <w:br/>
      </w:r>
    </w:p>
    <w:p>
      <w:pPr>
        <w:pStyle w:val="ListNumber"/>
      </w:pPr>
      <w:r>
        <w:t>3. Doel van de pilot (energie, comfort, ESG, test...) / Pilot goal (energy, comfort, ESG, test...)</w:t>
      </w:r>
    </w:p>
    <w:p>
      <w:pPr/>
      <w:r>
        <w:br/>
      </w:r>
    </w:p>
    <w:p>
      <w:pPr>
        <w:pStyle w:val="ListNumber"/>
      </w:pPr>
      <w:r>
        <w:t>4. Beschikbare systemen (verlichting, HVAC, sensoren...) / Available systems (lighting, HVAC, sensors...)</w:t>
      </w:r>
    </w:p>
    <w:p>
      <w:pPr/>
      <w:r>
        <w:br/>
      </w:r>
    </w:p>
    <w:p>
      <w:pPr>
        <w:pStyle w:val="ListNumber"/>
      </w:pPr>
      <w:r>
        <w:t>5. Gewenste startdatum / Preferred start date</w:t>
      </w:r>
    </w:p>
    <w:p>
      <w:pPr/>
      <w:r>
        <w:br/>
      </w:r>
    </w:p>
    <w:p>
      <w:pPr>
        <w:pStyle w:val="ListNumber"/>
      </w:pPr>
      <w:r>
        <w:t>6. Belangrijke aandachtspunten of beperkingen / Special notes or constraints</w:t>
      </w:r>
    </w:p>
    <w:p>
      <w:pPr/>
      <w:r>
        <w:br/>
      </w:r>
    </w:p>
    <w:p>
      <w:pPr>
        <w:pStyle w:val="ListNumber"/>
      </w:pPr>
      <w:r>
        <w:t>7. Akkoord voor vermelding als pilootpartner? (ja/nee) / Agree to be mentioned as pilot partner? (yes/no)</w:t>
      </w:r>
    </w:p>
    <w:p>
      <w:pPr/>
      <w:r>
        <w:br/>
      </w:r>
    </w:p>
    <w:p>
      <w:r>
        <w:t>Gelieve dit document terug te sturen naar: arnaud@acaaigroup.com</w:t>
      </w:r>
    </w:p>
    <w:p>
      <w:r>
        <w:t>Please return this document to: arnaud@acaaigroup.com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